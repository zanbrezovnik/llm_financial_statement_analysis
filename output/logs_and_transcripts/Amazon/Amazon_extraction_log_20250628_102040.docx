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PDF Table Extraction Log</w:t>
      </w:r>
    </w:p>
    <w:p>
      <w:r>
        <w:t>Report generated on: 2025-06-28 10:20:40</w:t>
      </w:r>
    </w:p>
    <w:p>
      <w:r>
        <w:t>------------------------------</w:t>
      </w:r>
    </w:p>
    <w:p>
      <w:pPr>
        <w:pStyle w:val="Heading2"/>
      </w:pPr>
      <w:r>
        <w:t>File: amazon_2024.pdf</w:t>
      </w:r>
    </w:p>
    <w:p>
      <w:r>
        <w:rPr>
          <w:b/>
        </w:rPr>
        <w:t xml:space="preserve">Status: </w:t>
      </w:r>
      <w:r>
        <w:t>Success</w:t>
      </w:r>
    </w:p>
    <w:p>
      <w:r>
        <w:rPr>
          <w:b/>
        </w:rPr>
        <w:t xml:space="preserve">Processing Time: </w:t>
      </w:r>
      <w:r>
        <w:t>66.40 seconds</w:t>
      </w:r>
    </w:p>
    <w:p>
      <w:r>
        <w:rPr>
          <w:b/>
        </w:rPr>
        <w:t xml:space="preserve">Details: </w:t>
      </w:r>
      <w:r>
        <w:t>Extraction process completed. See log for table details. Saved to: output/excel_reports/Amazon/amazon_2024_extracted_tables.xlsx</w:t>
      </w:r>
    </w:p>
    <w:p>
      <w:r>
        <w:rPr>
          <w:b/>
        </w:rPr>
        <w:t xml:space="preserve">Attempted/Extracted Tables: </w:t>
      </w:r>
      <w:r>
        <w:t>CONSOLIDATED STATEMENTS OF CASH FLOWS, CONSOLIDATED STATEMENTS OF OPERATIONS, CONSOLIDATED BALANCE SHEETS</w:t>
      </w:r>
    </w:p>
    <w:p>
      <w:r>
        <w:t>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